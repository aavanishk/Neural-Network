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Perceptron Learning Algorithm - Theory and Implementation</w:t>
      </w:r>
    </w:p>
    <w:p>
      <w:pPr>
        <w:pStyle w:val="Heading1"/>
      </w:pPr>
      <w:r>
        <w:t>1. Introduction</w:t>
      </w:r>
    </w:p>
    <w:p>
      <w:r>
        <w:t>The Perceptron is one of the simplest types of artificial neural networks used for binary classification. It was introduced by Frank Rosenblatt in 1958. A perceptron takes several binary inputs, applies a set of weights to them, computes a weighted sum, and passes the result through an activation function (typically a step function) to produce a binary output (0 or 1).</w:t>
      </w:r>
    </w:p>
    <w:p>
      <w:r>
        <w:t>It can be used to solve linearly separable problems like AND, OR, NOT logic gates.</w:t>
      </w:r>
    </w:p>
    <w:p>
      <w:pPr>
        <w:pStyle w:val="Heading1"/>
      </w:pPr>
      <w:r>
        <w:t>2. Perceptron Model</w:t>
      </w:r>
    </w:p>
    <w:p>
      <w:r>
        <w:t>Mathematically, the perceptron can be represented as:</w:t>
      </w:r>
    </w:p>
    <w:p>
      <w:r>
        <w:t>y = f(w · x + b)</w:t>
      </w:r>
    </w:p>
    <w:p>
      <w:r>
        <w:t>Where:</w:t>
      </w:r>
    </w:p>
    <w:p>
      <w:r>
        <w:t>- x: input vector</w:t>
      </w:r>
    </w:p>
    <w:p>
      <w:r>
        <w:t>- w: weight vector</w:t>
      </w:r>
    </w:p>
    <w:p>
      <w:r>
        <w:t>- b: bias (or threshold)</w:t>
      </w:r>
    </w:p>
    <w:p>
      <w:r>
        <w:t>- f: activation function (usually a step function)</w:t>
      </w:r>
    </w:p>
    <w:p>
      <w:r>
        <w:t>In our code, we define the step function manually using a condition:</w:t>
      </w:r>
    </w:p>
    <w:p>
      <w:r>
        <w:t>If the weighted sum &gt; threshold → output = 1, otherwise 0.</w:t>
      </w:r>
    </w:p>
    <w:p>
      <w:pPr>
        <w:pStyle w:val="Heading1"/>
      </w:pPr>
      <w:r>
        <w:t>3. Code Implementation</w:t>
      </w:r>
    </w:p>
    <w:p>
      <w:r>
        <w:t>import numpy as np</w:t>
      </w:r>
    </w:p>
    <w:p/>
    <w:p>
      <w:r>
        <w:t>features=np.array([</w:t>
      </w:r>
    </w:p>
    <w:p>
      <w:r>
        <w:t>[0,0],</w:t>
      </w:r>
    </w:p>
    <w:p>
      <w:r>
        <w:t>[0,1],</w:t>
      </w:r>
    </w:p>
    <w:p>
      <w:r>
        <w:t>[1,0],</w:t>
      </w:r>
    </w:p>
    <w:p>
      <w:r>
        <w:t>[1,1]</w:t>
      </w:r>
    </w:p>
    <w:p>
      <w:r>
        <w:t>])</w:t>
      </w:r>
    </w:p>
    <w:p/>
    <w:p>
      <w:r>
        <w:t>labels = np.array([0,0,0,1])  # Represents the AND logic</w:t>
      </w:r>
    </w:p>
    <w:p/>
    <w:p>
      <w:r>
        <w:t>w=[0.9,0.9]  # Initial weights</w:t>
      </w:r>
    </w:p>
    <w:p>
      <w:r>
        <w:t>threshold=0.5</w:t>
      </w:r>
    </w:p>
    <w:p>
      <w:r>
        <w:t>learning_rate=0.1</w:t>
      </w:r>
    </w:p>
    <w:p>
      <w:r>
        <w:t>epoch = 20  # Number of learning cycles</w:t>
      </w:r>
    </w:p>
    <w:p/>
    <w:p>
      <w:r>
        <w:t>for j in range(0,epoch):</w:t>
      </w:r>
    </w:p>
    <w:p>
      <w:r>
        <w:t>print("epoch",j)</w:t>
      </w:r>
    </w:p>
    <w:p>
      <w:r>
        <w:t>for i in range(0,features.shape[0]):</w:t>
      </w:r>
    </w:p>
    <w:p>
      <w:r>
        <w:t>instance=features[i]</w:t>
      </w:r>
    </w:p>
    <w:p>
      <w:r>
        <w:t>x0=instance[0]</w:t>
      </w:r>
    </w:p>
    <w:p>
      <w:r>
        <w:t>x1=instance[1]</w:t>
      </w:r>
    </w:p>
    <w:p/>
    <w:p>
      <w:r>
        <w:t># Compute weighted sum</w:t>
      </w:r>
    </w:p>
    <w:p>
      <w:r>
        <w:t>sum_unit=x0*w[0]+x1*w[1]</w:t>
      </w:r>
    </w:p>
    <w:p/>
    <w:p>
      <w:r>
        <w:t># Activation (step function)</w:t>
      </w:r>
    </w:p>
    <w:p>
      <w:r>
        <w:t>if sum_unit&gt;threshold:</w:t>
      </w:r>
    </w:p>
    <w:p>
      <w:r>
        <w:t>fire=1</w:t>
      </w:r>
    </w:p>
    <w:p>
      <w:r>
        <w:t>else:</w:t>
      </w:r>
    </w:p>
    <w:p>
      <w:r>
        <w:t>fire=0</w:t>
      </w:r>
    </w:p>
    <w:p/>
    <w:p>
      <w:r>
        <w:t># Error (actual - predicted)</w:t>
      </w:r>
    </w:p>
    <w:p>
      <w:r>
        <w:t>delta=labels[i]-fire</w:t>
      </w:r>
    </w:p>
    <w:p>
      <w:r>
        <w:t>print("prediction:", fire,"whereas actual was",labels[i],"(error:",delta,")")</w:t>
      </w:r>
    </w:p>
    <w:p/>
    <w:p>
      <w:r>
        <w:t># Weight update rule</w:t>
      </w:r>
    </w:p>
    <w:p>
      <w:r>
        <w:t>w[0]=w[0]+delta*learning_rate</w:t>
      </w:r>
    </w:p>
    <w:p>
      <w:r>
        <w:t>w[1]=w[1]+delta*learning_rate</w:t>
      </w:r>
    </w:p>
    <w:p>
      <w:r>
        <w:t>print("----------------------------------")</w:t>
      </w:r>
    </w:p>
    <w:p>
      <w:pPr>
        <w:pStyle w:val="Heading1"/>
      </w:pPr>
      <w:r>
        <w:t>4. Code Description</w:t>
      </w:r>
    </w:p>
    <w:p>
      <w:r>
        <w:t>Dataset (features &amp; labels):</w:t>
      </w:r>
    </w:p>
    <w:p>
      <w:r>
        <w:t>We use the AND gate dataset:</w:t>
      </w:r>
    </w:p>
    <w:p>
      <w:r>
        <w:t>- Inputs: [(0,0), (0,1), (1,0), (1,1)]</w:t>
      </w:r>
    </w:p>
    <w:p>
      <w:r>
        <w:t>- Output: [0, 0, 0, 1]</w:t>
      </w:r>
    </w:p>
    <w:p/>
    <w:p>
      <w:r>
        <w:t>Initial Weights:</w:t>
      </w:r>
    </w:p>
    <w:p>
      <w:r>
        <w:t>- Both weights are set to 0.9</w:t>
      </w:r>
    </w:p>
    <w:p>
      <w:r>
        <w:t>- Threshold = 0.5</w:t>
      </w:r>
    </w:p>
    <w:p>
      <w:r>
        <w:t>- Learning Rate = 0.1</w:t>
      </w:r>
    </w:p>
    <w:p/>
    <w:p>
      <w:r>
        <w:t>Training Loop:</w:t>
      </w:r>
    </w:p>
    <w:p>
      <w:r>
        <w:t>- The network trains over 20 epochs (iterations).</w:t>
      </w:r>
    </w:p>
    <w:p>
      <w:r>
        <w:t>- For each input:</w:t>
      </w:r>
    </w:p>
    <w:p>
      <w:r>
        <w:t>- Computes the weighted sum</w:t>
      </w:r>
    </w:p>
    <w:p>
      <w:r>
        <w:t>- Applies the activation function</w:t>
      </w:r>
    </w:p>
    <w:p>
      <w:r>
        <w:t>- Calculates the error = actual - prediction</w:t>
      </w:r>
    </w:p>
    <w:p>
      <w:r>
        <w:t>- Updates weights using the Perceptron Learning Rule:</w:t>
      </w:r>
    </w:p>
    <w:p>
      <w:r>
        <w:t>w_new = w_old + learning rate × error</w:t>
      </w:r>
    </w:p>
    <w:p>
      <w:pPr>
        <w:pStyle w:val="Heading1"/>
      </w:pPr>
      <w:r>
        <w:t>5. Output Explanation</w:t>
      </w:r>
    </w:p>
    <w:p>
      <w:r>
        <w:t>First Few Epochs:</w:t>
      </w:r>
    </w:p>
    <w:p>
      <w:r>
        <w:t>epoch 0</w:t>
      </w:r>
    </w:p>
    <w:p>
      <w:r>
        <w:t>prediction: 0 whereas actual was 0 (error: 0 )</w:t>
      </w:r>
    </w:p>
    <w:p>
      <w:r>
        <w:t>prediction: 1 whereas actual was 0 (error: -1 )</w:t>
      </w:r>
    </w:p>
    <w:p>
      <w:r>
        <w:t>prediction: 1 whereas actual was 0 (error: -1 )</w:t>
      </w:r>
    </w:p>
    <w:p>
      <w:r>
        <w:t>prediction: 1 whereas actual was 1 (error: 0 )</w:t>
      </w:r>
    </w:p>
    <w:p/>
    <w:p>
      <w:r>
        <w:t>Here, for inputs [0,1] and [1,0], the output was 1 instead of 0, so the weights are reduced. The model begins learning.</w:t>
      </w:r>
    </w:p>
    <w:p/>
    <w:p>
      <w:r>
        <w:t>Epoch 3 Onwards:</w:t>
      </w:r>
    </w:p>
    <w:p>
      <w:r>
        <w:t>epoch 3</w:t>
      </w:r>
    </w:p>
    <w:p>
      <w:r>
        <w:t>prediction: 0 whereas actual was 0 (error: 0 )</w:t>
      </w:r>
    </w:p>
    <w:p>
      <w:r>
        <w:t>prediction: 0 whereas actual was 0 (error: 0 )</w:t>
      </w:r>
    </w:p>
    <w:p>
      <w:r>
        <w:t>prediction: 0 whereas actual was 0 (error: 0 )</w:t>
      </w:r>
    </w:p>
    <w:p>
      <w:r>
        <w:t>prediction: 1 whereas actual was 1 (error: 0 )</w:t>
      </w:r>
    </w:p>
    <w:p/>
    <w:p>
      <w:r>
        <w:t>Now, all predictions are correct, and no weight updates happen. The model has successfully learned the AND gate.</w:t>
      </w:r>
    </w:p>
    <w:p/>
    <w:p>
      <w:r>
        <w:t>Remaining Epochs:</w:t>
      </w:r>
    </w:p>
    <w:p>
      <w:r>
        <w:t>The output stabilizes and no changes occur, confirming the model has converged.</w:t>
      </w:r>
    </w:p>
    <w:p>
      <w:pPr>
        <w:pStyle w:val="Heading1"/>
      </w:pPr>
      <w:r>
        <w:t>6. Final Notes</w:t>
      </w:r>
    </w:p>
    <w:p>
      <w:r>
        <w:t>- The Perceptron can only solve linearly separable problems. It won't work for XOR.</w:t>
      </w:r>
    </w:p>
    <w:p>
      <w:r>
        <w:t>- This model successfully learns the AND logic gate.</w:t>
      </w:r>
    </w:p>
    <w:p>
      <w:r>
        <w:t>- After convergence, the weights stop changing.</w:t>
      </w:r>
    </w:p>
    <w:p>
      <w:r>
        <w:t>- Number of epochs required can vary based on initial weights, learning rate, and data.</w:t>
      </w:r>
    </w:p>
    <w:p>
      <w:pPr>
        <w:pStyle w:val="Heading1"/>
      </w:pPr>
      <w:r>
        <w:t>7. Conclusion</w:t>
      </w:r>
    </w:p>
    <w:p>
      <w:r>
        <w:t>This implementation demonstrates how a basic Perceptron works using manual weight updates and a step activation. It's a foundational concept in neural networks and machine learning, and understanding it helps in grasping more advanced architectures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